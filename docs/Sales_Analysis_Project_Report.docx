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CB30" w14:textId="77777777" w:rsidR="00325B7D" w:rsidRPr="008826B6" w:rsidRDefault="00000000" w:rsidP="008826B6">
      <w:pPr>
        <w:rPr>
          <w:b/>
          <w:bCs/>
          <w:sz w:val="24"/>
          <w:szCs w:val="24"/>
          <w:u w:val="single"/>
        </w:rPr>
      </w:pPr>
      <w:r w:rsidRPr="008826B6">
        <w:rPr>
          <w:b/>
          <w:bCs/>
          <w:sz w:val="24"/>
          <w:szCs w:val="24"/>
          <w:u w:val="single"/>
        </w:rPr>
        <w:t>Sales Analysis Project</w:t>
      </w:r>
    </w:p>
    <w:p w14:paraId="3C7E90F5" w14:textId="77777777" w:rsidR="00325B7D" w:rsidRPr="008826B6" w:rsidRDefault="00000000" w:rsidP="008826B6">
      <w:pPr>
        <w:rPr>
          <w:u w:val="single"/>
        </w:rPr>
      </w:pPr>
      <w:r w:rsidRPr="008826B6">
        <w:rPr>
          <w:u w:val="single"/>
        </w:rPr>
        <w:t>Introduction</w:t>
      </w:r>
    </w:p>
    <w:p w14:paraId="5E8BDA66" w14:textId="77777777" w:rsidR="00325B7D" w:rsidRDefault="00000000" w:rsidP="008826B6">
      <w:r>
        <w:t>This project involves the analysis of a sales dataset using PostgreSQL and Python. The objective was to uncover insights, identify trends, and visualize results to aid in business decision-making.</w:t>
      </w:r>
    </w:p>
    <w:p w14:paraId="364666BA" w14:textId="77777777" w:rsidR="00325B7D" w:rsidRPr="008826B6" w:rsidRDefault="00000000" w:rsidP="008826B6">
      <w:pPr>
        <w:rPr>
          <w:u w:val="single"/>
        </w:rPr>
      </w:pPr>
      <w:r w:rsidRPr="008826B6">
        <w:rPr>
          <w:u w:val="single"/>
        </w:rPr>
        <w:t>Data Pipeline</w:t>
      </w:r>
    </w:p>
    <w:p w14:paraId="45DFC815" w14:textId="77777777" w:rsidR="00325B7D" w:rsidRDefault="00000000" w:rsidP="008826B6">
      <w:r>
        <w:t>1. Data was imported into a PostgreSQL database where SQL queries were used for data cleaning and transformation.</w:t>
      </w:r>
      <w:r>
        <w:br/>
        <w:t>2. The processed data was exported and analyzed further using Python.</w:t>
      </w:r>
      <w:r>
        <w:br/>
        <w:t>3. Key insights were visualized using Matplotlib.</w:t>
      </w:r>
    </w:p>
    <w:p w14:paraId="350BB7A7" w14:textId="77777777" w:rsidR="00325B7D" w:rsidRDefault="00000000" w:rsidP="008826B6">
      <w:r>
        <w:t>Key Insights</w:t>
      </w:r>
    </w:p>
    <w:p w14:paraId="1D915C55" w14:textId="77777777" w:rsidR="00325B7D" w:rsidRPr="008826B6" w:rsidRDefault="00000000" w:rsidP="008826B6">
      <w:pPr>
        <w:rPr>
          <w:u w:val="single"/>
        </w:rPr>
      </w:pPr>
      <w:r w:rsidRPr="008826B6">
        <w:rPr>
          <w:u w:val="single"/>
        </w:rPr>
        <w:t>1. Monthly Revenue Trends</w:t>
      </w:r>
    </w:p>
    <w:p w14:paraId="6C8FFA79" w14:textId="77777777" w:rsidR="00325B7D" w:rsidRDefault="00000000" w:rsidP="008826B6">
      <w:r>
        <w:t>The monthly revenue trends analysis revealed steady growth in revenue, with an average monthly growth rate of 13%. The visualization below shows the monthly revenue trends.</w:t>
      </w:r>
    </w:p>
    <w:p w14:paraId="6A88ECBD" w14:textId="77777777" w:rsidR="00325B7D" w:rsidRDefault="00325B7D" w:rsidP="008826B6"/>
    <w:p w14:paraId="17AB9347" w14:textId="77777777" w:rsidR="008826B6" w:rsidRDefault="008826B6" w:rsidP="008826B6">
      <w:r>
        <w:rPr>
          <w:noProof/>
        </w:rPr>
        <w:drawing>
          <wp:inline distT="0" distB="0" distL="0" distR="0" wp14:anchorId="624F5374" wp14:editId="6B803428">
            <wp:extent cx="5486400" cy="2931795"/>
            <wp:effectExtent l="0" t="0" r="0" b="1905"/>
            <wp:docPr id="173743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764B" w14:textId="77777777" w:rsidR="008826B6" w:rsidRDefault="008826B6" w:rsidP="008826B6"/>
    <w:p w14:paraId="6E3E1145" w14:textId="77777777" w:rsidR="008826B6" w:rsidRDefault="008826B6" w:rsidP="008826B6"/>
    <w:p w14:paraId="75A52C33" w14:textId="77777777" w:rsidR="008826B6" w:rsidRDefault="008826B6" w:rsidP="008826B6"/>
    <w:p w14:paraId="22CABEAF" w14:textId="77777777" w:rsidR="008826B6" w:rsidRDefault="008826B6" w:rsidP="008826B6"/>
    <w:p w14:paraId="69FA92E3" w14:textId="5C9D8A2D" w:rsidR="00325B7D" w:rsidRPr="008826B6" w:rsidRDefault="00000000" w:rsidP="008826B6">
      <w:pPr>
        <w:rPr>
          <w:u w:val="single"/>
        </w:rPr>
      </w:pPr>
      <w:r w:rsidRPr="008826B6">
        <w:rPr>
          <w:u w:val="single"/>
        </w:rPr>
        <w:lastRenderedPageBreak/>
        <w:t>2. Revenue by Region</w:t>
      </w:r>
    </w:p>
    <w:p w14:paraId="4CE20454" w14:textId="77777777" w:rsidR="00325B7D" w:rsidRDefault="00000000" w:rsidP="008826B6">
      <w:r>
        <w:t>The North region generated the highest revenue, contributing $1.2M annually. The South region had the lowest performance, indicating potential for improvement. The bar chart below illustrates the revenue distribution by region.</w:t>
      </w:r>
    </w:p>
    <w:p w14:paraId="15CCD9A5" w14:textId="77777777" w:rsidR="00325B7D" w:rsidRDefault="00325B7D" w:rsidP="008826B6"/>
    <w:p w14:paraId="6C10EF74" w14:textId="77777777" w:rsidR="008826B6" w:rsidRDefault="008826B6" w:rsidP="008826B6">
      <w:r>
        <w:rPr>
          <w:noProof/>
        </w:rPr>
        <w:drawing>
          <wp:inline distT="0" distB="0" distL="0" distR="0" wp14:anchorId="1D18387C" wp14:editId="7F56DE0E">
            <wp:extent cx="5486400" cy="3570605"/>
            <wp:effectExtent l="0" t="0" r="0" b="0"/>
            <wp:docPr id="1436442529" name="Picture 2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2529" name="Picture 2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8619" w14:textId="77777777" w:rsidR="008826B6" w:rsidRDefault="008826B6" w:rsidP="008826B6"/>
    <w:p w14:paraId="0B4952C0" w14:textId="77777777" w:rsidR="008826B6" w:rsidRDefault="008826B6" w:rsidP="008826B6"/>
    <w:p w14:paraId="4B914CC1" w14:textId="77777777" w:rsidR="008826B6" w:rsidRDefault="008826B6" w:rsidP="008826B6"/>
    <w:p w14:paraId="7987CDEC" w14:textId="77777777" w:rsidR="008826B6" w:rsidRDefault="008826B6" w:rsidP="008826B6"/>
    <w:p w14:paraId="4B445E74" w14:textId="77777777" w:rsidR="008826B6" w:rsidRDefault="008826B6" w:rsidP="008826B6"/>
    <w:p w14:paraId="260C4B78" w14:textId="77777777" w:rsidR="008826B6" w:rsidRDefault="008826B6" w:rsidP="008826B6"/>
    <w:p w14:paraId="6F092E1C" w14:textId="77777777" w:rsidR="008826B6" w:rsidRDefault="008826B6" w:rsidP="008826B6"/>
    <w:p w14:paraId="413FC73F" w14:textId="77777777" w:rsidR="008826B6" w:rsidRDefault="008826B6" w:rsidP="008826B6"/>
    <w:p w14:paraId="0978868D" w14:textId="77777777" w:rsidR="008826B6" w:rsidRDefault="008826B6" w:rsidP="008826B6"/>
    <w:p w14:paraId="5FA14866" w14:textId="77777777" w:rsidR="008826B6" w:rsidRDefault="008826B6" w:rsidP="008826B6"/>
    <w:p w14:paraId="45DAE0F5" w14:textId="6FCE7D14" w:rsidR="00325B7D" w:rsidRPr="008826B6" w:rsidRDefault="00000000" w:rsidP="008826B6">
      <w:pPr>
        <w:rPr>
          <w:u w:val="single"/>
        </w:rPr>
      </w:pPr>
      <w:r w:rsidRPr="008826B6">
        <w:rPr>
          <w:u w:val="single"/>
        </w:rPr>
        <w:lastRenderedPageBreak/>
        <w:t>3. Top Customers</w:t>
      </w:r>
    </w:p>
    <w:p w14:paraId="78F4FC87" w14:textId="77777777" w:rsidR="00325B7D" w:rsidRDefault="00000000" w:rsidP="008826B6">
      <w:r>
        <w:t>The top 10 customers contributed 30% of the total revenue. This highlights the importance of maintaining strong relationships with key accounts. The chart below shows the revenue generated by the top 10 customers.</w:t>
      </w:r>
    </w:p>
    <w:p w14:paraId="6988CBF7" w14:textId="77777777" w:rsidR="00325B7D" w:rsidRDefault="00325B7D" w:rsidP="008826B6"/>
    <w:p w14:paraId="15AC4EAB" w14:textId="77777777" w:rsidR="008826B6" w:rsidRDefault="008826B6" w:rsidP="008826B6">
      <w:r>
        <w:rPr>
          <w:noProof/>
        </w:rPr>
        <w:drawing>
          <wp:inline distT="0" distB="0" distL="0" distR="0" wp14:anchorId="28127293" wp14:editId="38792AE4">
            <wp:extent cx="5486400" cy="3389630"/>
            <wp:effectExtent l="0" t="0" r="0" b="1270"/>
            <wp:docPr id="1050048556" name="Picture 3" descr="A graph of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8556" name="Picture 3" descr="A graph of green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2DA0" w14:textId="77777777" w:rsidR="008826B6" w:rsidRDefault="008826B6" w:rsidP="008826B6"/>
    <w:p w14:paraId="688FE712" w14:textId="77777777" w:rsidR="008826B6" w:rsidRDefault="008826B6" w:rsidP="008826B6"/>
    <w:p w14:paraId="71551046" w14:textId="77777777" w:rsidR="008826B6" w:rsidRDefault="008826B6" w:rsidP="008826B6"/>
    <w:p w14:paraId="26486372" w14:textId="77777777" w:rsidR="008826B6" w:rsidRDefault="008826B6" w:rsidP="008826B6"/>
    <w:p w14:paraId="43547DAC" w14:textId="77777777" w:rsidR="008826B6" w:rsidRDefault="008826B6" w:rsidP="008826B6"/>
    <w:p w14:paraId="36499243" w14:textId="77777777" w:rsidR="008826B6" w:rsidRDefault="008826B6" w:rsidP="008826B6"/>
    <w:p w14:paraId="36431276" w14:textId="77777777" w:rsidR="008826B6" w:rsidRDefault="008826B6" w:rsidP="008826B6"/>
    <w:p w14:paraId="0A9918F9" w14:textId="77777777" w:rsidR="008826B6" w:rsidRDefault="008826B6" w:rsidP="008826B6"/>
    <w:p w14:paraId="296BF4FD" w14:textId="77777777" w:rsidR="008826B6" w:rsidRDefault="008826B6" w:rsidP="008826B6"/>
    <w:p w14:paraId="49CF29CB" w14:textId="77777777" w:rsidR="008826B6" w:rsidRDefault="008826B6" w:rsidP="008826B6"/>
    <w:p w14:paraId="62A966CA" w14:textId="77777777" w:rsidR="008826B6" w:rsidRDefault="008826B6" w:rsidP="008826B6"/>
    <w:p w14:paraId="33AD4F31" w14:textId="2B832EDC" w:rsidR="00325B7D" w:rsidRPr="008826B6" w:rsidRDefault="00000000" w:rsidP="008826B6">
      <w:pPr>
        <w:rPr>
          <w:u w:val="single"/>
        </w:rPr>
      </w:pPr>
      <w:r w:rsidRPr="008826B6">
        <w:rPr>
          <w:u w:val="single"/>
        </w:rPr>
        <w:lastRenderedPageBreak/>
        <w:t>4. Revenue by Product</w:t>
      </w:r>
    </w:p>
    <w:p w14:paraId="1AC3E864" w14:textId="77777777" w:rsidR="00325B7D" w:rsidRDefault="00000000" w:rsidP="008826B6">
      <w:r>
        <w:t xml:space="preserve">Smartphones contributed 45% of the total revenue, making it the </w:t>
      </w:r>
      <w:proofErr w:type="gramStart"/>
      <w:r>
        <w:t>highest-performing</w:t>
      </w:r>
      <w:proofErr w:type="gramEnd"/>
      <w:r>
        <w:t xml:space="preserve"> product. The bar chart below shows the revenue distribution across products.</w:t>
      </w:r>
    </w:p>
    <w:p w14:paraId="68B6F2C8" w14:textId="77777777" w:rsidR="00325B7D" w:rsidRDefault="00325B7D" w:rsidP="008826B6"/>
    <w:p w14:paraId="3017A3C8" w14:textId="77777777" w:rsidR="008826B6" w:rsidRDefault="008826B6" w:rsidP="008826B6">
      <w:r>
        <w:rPr>
          <w:noProof/>
        </w:rPr>
        <w:drawing>
          <wp:inline distT="0" distB="0" distL="0" distR="0" wp14:anchorId="7555B703" wp14:editId="1C38FD96">
            <wp:extent cx="5486400" cy="3766185"/>
            <wp:effectExtent l="0" t="0" r="0" b="5715"/>
            <wp:docPr id="1053056598" name="Picture 4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56598" name="Picture 4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0EB" w14:textId="77777777" w:rsidR="008826B6" w:rsidRDefault="008826B6" w:rsidP="008826B6"/>
    <w:p w14:paraId="1D48C6B2" w14:textId="77777777" w:rsidR="008826B6" w:rsidRDefault="008826B6" w:rsidP="008826B6"/>
    <w:p w14:paraId="2EB47CF1" w14:textId="41E8DBE5" w:rsidR="00325B7D" w:rsidRPr="008826B6" w:rsidRDefault="00000000" w:rsidP="008826B6">
      <w:pPr>
        <w:rPr>
          <w:b/>
          <w:bCs/>
        </w:rPr>
      </w:pPr>
      <w:r w:rsidRPr="008826B6">
        <w:rPr>
          <w:b/>
          <w:bCs/>
        </w:rPr>
        <w:t>Tools and Skills</w:t>
      </w:r>
    </w:p>
    <w:p w14:paraId="5D2A0509" w14:textId="77777777" w:rsidR="00325B7D" w:rsidRDefault="00000000" w:rsidP="008826B6">
      <w:r>
        <w:t>Tools: PostgreSQL, Python, Jupyter Notebook, Matplotlib</w:t>
      </w:r>
      <w:r>
        <w:br/>
        <w:t>Skills: Data Cleaning, SQL Queries, Data Visualization, Exploratory Data Analysis</w:t>
      </w:r>
    </w:p>
    <w:p w14:paraId="30102228" w14:textId="77777777" w:rsidR="00325B7D" w:rsidRPr="008826B6" w:rsidRDefault="00000000" w:rsidP="008826B6">
      <w:pPr>
        <w:rPr>
          <w:b/>
          <w:bCs/>
        </w:rPr>
      </w:pPr>
      <w:r w:rsidRPr="008826B6">
        <w:rPr>
          <w:b/>
          <w:bCs/>
        </w:rPr>
        <w:t>Conclusion</w:t>
      </w:r>
    </w:p>
    <w:p w14:paraId="75FB23FB" w14:textId="77777777" w:rsidR="00325B7D" w:rsidRDefault="00000000" w:rsidP="008826B6">
      <w:r>
        <w:t>This project demonstrates the ability to manage and analyze data, extract actionable insights, and present findings visually. These skills are essential for driving business decisions and optimizing performance.</w:t>
      </w:r>
    </w:p>
    <w:sectPr w:rsidR="00325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278788">
    <w:abstractNumId w:val="8"/>
  </w:num>
  <w:num w:numId="2" w16cid:durableId="2109814332">
    <w:abstractNumId w:val="6"/>
  </w:num>
  <w:num w:numId="3" w16cid:durableId="657076037">
    <w:abstractNumId w:val="5"/>
  </w:num>
  <w:num w:numId="4" w16cid:durableId="273637109">
    <w:abstractNumId w:val="4"/>
  </w:num>
  <w:num w:numId="5" w16cid:durableId="1813936624">
    <w:abstractNumId w:val="7"/>
  </w:num>
  <w:num w:numId="6" w16cid:durableId="1975404645">
    <w:abstractNumId w:val="3"/>
  </w:num>
  <w:num w:numId="7" w16cid:durableId="105975975">
    <w:abstractNumId w:val="2"/>
  </w:num>
  <w:num w:numId="8" w16cid:durableId="1615282660">
    <w:abstractNumId w:val="1"/>
  </w:num>
  <w:num w:numId="9" w16cid:durableId="50116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B7D"/>
    <w:rsid w:val="00326F90"/>
    <w:rsid w:val="008826B6"/>
    <w:rsid w:val="00AA1D8D"/>
    <w:rsid w:val="00B47730"/>
    <w:rsid w:val="00B869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60844"/>
  <w14:defaultImageDpi w14:val="300"/>
  <w15:docId w15:val="{52664FB2-7447-4408-AE7A-6DCE5704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דניאל סקליאר</cp:lastModifiedBy>
  <cp:revision>2</cp:revision>
  <dcterms:created xsi:type="dcterms:W3CDTF">2013-12-23T23:15:00Z</dcterms:created>
  <dcterms:modified xsi:type="dcterms:W3CDTF">2025-01-16T14:46:00Z</dcterms:modified>
  <cp:category/>
</cp:coreProperties>
</file>